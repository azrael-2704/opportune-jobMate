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inHeader"/>
      </w:pPr>
      <w:r>
        <w:t>Amartya Anayachala</w:t>
      </w:r>
    </w:p>
    <w:p>
      <w:pPr>
        <w:pStyle w:val="MinContact"/>
      </w:pPr>
      <w:r>
        <w:t>amartya2704@gmail.com • 8810268750 • Chennai</w:t>
      </w:r>
    </w:p>
    <w:p>
      <w:pPr>
        <w:pStyle w:val="MinSection"/>
      </w:pPr>
      <w:r>
        <w:t>SUMMARY</w:t>
      </w:r>
    </w:p>
    <w:p>
      <w:pPr>
        <w:pStyle w:val="MinNormal"/>
      </w:pPr>
      <w:r>
        <w:t>Amartya I am</w:t>
      </w:r>
    </w:p>
    <w:p>
      <w:pPr>
        <w:pStyle w:val="MinSection"/>
      </w:pPr>
      <w:r>
        <w:t>EXPERIENCE</w:t>
      </w:r>
    </w:p>
    <w:p>
      <w:pPr>
        <w:pStyle w:val="MinNormal"/>
      </w:pPr>
      <w:r>
        <w:rPr>
          <w:b/>
        </w:rPr>
        <w:t>INTERN at NIC</w:t>
      </w:r>
      <w:r>
        <w:br/>
        <w:t>2024 - july 2024</w:t>
      </w:r>
    </w:p>
    <w:p>
      <w:pPr>
        <w:pStyle w:val="MinNormal"/>
      </w:pPr>
      <w:r>
        <w:rPr>
          <w:b/>
        </w:rPr>
        <w:t>Key Responsibilities:</w:t>
      </w:r>
    </w:p>
    <w:p>
      <w:pPr>
        <w:pStyle w:val="MinNormal"/>
      </w:pPr>
      <w:r>
        <w:t>• PowerBI</w:t>
      </w:r>
    </w:p>
    <w:p>
      <w:pPr>
        <w:pStyle w:val="MinNormal"/>
      </w:pPr>
      <w:r>
        <w:rPr>
          <w:b/>
        </w:rPr>
        <w:t>Key Achievements:</w:t>
      </w:r>
    </w:p>
    <w:p>
      <w:pPr>
        <w:pStyle w:val="MinNormal"/>
      </w:pPr>
      <w:r>
        <w:t>• Dashboard</w:t>
      </w:r>
    </w:p>
    <w:p>
      <w:pPr>
        <w:pStyle w:val="MinSection"/>
      </w:pPr>
      <w:r>
        <w:t>PROJECTS</w:t>
      </w:r>
    </w:p>
    <w:p>
      <w:pPr>
        <w:pStyle w:val="MinNormal"/>
      </w:pPr>
      <w:r>
        <w:rPr>
          <w:b/>
        </w:rPr>
        <w:t>Opportune</w:t>
      </w:r>
      <w:r>
        <w:br/>
        <w:t>Technologies: SpaCy, Streamlit</w:t>
      </w:r>
    </w:p>
    <w:p>
      <w:pPr>
        <w:pStyle w:val="MinNormal"/>
      </w:pPr>
      <w:r>
        <w:t>resumebuilder</w:t>
      </w:r>
    </w:p>
    <w:p>
      <w:pPr>
        <w:pStyle w:val="MinSection"/>
      </w:pPr>
      <w:r>
        <w:t>SKILLS</w:t>
      </w:r>
    </w:p>
    <w:p>
      <w:pPr>
        <w:pStyle w:val="MinNormal"/>
      </w:pPr>
      <w:r>
        <w:rPr>
          <w:b/>
        </w:rPr>
        <w:t xml:space="preserve">Technical Skills: </w:t>
      </w:r>
      <w:r>
        <w:t>pyhton</w:t>
      </w:r>
    </w:p>
    <w:p>
      <w:pPr>
        <w:pStyle w:val="MinNormal"/>
      </w:pPr>
      <w:r>
        <w:rPr>
          <w:b/>
        </w:rPr>
        <w:t xml:space="preserve">Soft Skills: </w:t>
      </w:r>
      <w:r>
        <w:t>leadership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inHeader">
    <w:name w:val="Min Header"/>
    <w:pPr>
      <w:spacing w:after="80"/>
    </w:pPr>
    <w:rPr>
      <w:b/>
      <w:color w:val="212121"/>
      <w:sz w:val="56"/>
    </w:rPr>
  </w:style>
  <w:style w:type="paragraph" w:customStyle="1" w:styleId="MinContact">
    <w:name w:val="Min Contact"/>
    <w:pPr>
      <w:spacing w:after="240"/>
    </w:pPr>
    <w:rPr>
      <w:color w:val="646464"/>
      <w:sz w:val="18"/>
    </w:rPr>
  </w:style>
  <w:style w:type="paragraph" w:customStyle="1" w:styleId="MinSection">
    <w:name w:val="Min Section"/>
    <w:pPr>
      <w:spacing w:before="320" w:after="160"/>
    </w:pPr>
    <w:rPr>
      <w:b/>
      <w:caps/>
      <w:color w:val="212121"/>
      <w:sz w:val="24"/>
    </w:rPr>
  </w:style>
  <w:style w:type="paragraph" w:customStyle="1" w:styleId="MinNormal">
    <w:name w:val="Min Normal"/>
    <w:pPr>
      <w:spacing w:after="80"/>
      <w:ind w:left="360"/>
    </w:pPr>
    <w:rPr>
      <w:color w:val="212121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